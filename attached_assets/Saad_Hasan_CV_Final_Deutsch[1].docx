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DAB01" w14:textId="77777777" w:rsidR="00655F29" w:rsidRDefault="00000000">
      <w:pPr>
        <w:pStyle w:val="Heading1"/>
      </w:pPr>
      <w:r>
        <w:t>Saad Hasan</w:t>
      </w:r>
    </w:p>
    <w:p w14:paraId="0D7637B5" w14:textId="77777777" w:rsidR="00655F29" w:rsidRDefault="00000000">
      <w:r>
        <w:t>Oststraße 17, 09212 Limbach-Oberfrohna, Deutschland</w:t>
      </w:r>
    </w:p>
    <w:p w14:paraId="0B43D56D" w14:textId="77777777" w:rsidR="00655F29" w:rsidRDefault="00000000">
      <w:r>
        <w:t>E-Mail: saadhasan077@gmail.com | Telefon: +49 1575 6692684</w:t>
      </w:r>
    </w:p>
    <w:p w14:paraId="445F72B1" w14:textId="77777777" w:rsidR="00655F29" w:rsidRDefault="00000000">
      <w:r>
        <w:t>GitHub: github.com/saadhasan07 | XING: Auf Anfrage verfügbar</w:t>
      </w:r>
    </w:p>
    <w:p w14:paraId="1CBFBDB4" w14:textId="77777777" w:rsidR="00655F29" w:rsidRDefault="00000000">
      <w:pPr>
        <w:pStyle w:val="Heading2"/>
      </w:pPr>
      <w:r>
        <w:t>Über mich</w:t>
      </w:r>
    </w:p>
    <w:p w14:paraId="02DD6E39" w14:textId="77777777" w:rsidR="00655F29" w:rsidRDefault="00000000">
      <w:r>
        <w:t>Motivierter DevOps- und Cloud-Computing-Experte mit solider Grundlage in CI/CD-Pipelines, Automatisierungsskripten und Infrastrukturüberwachung. Zertifizierter AWS Cloud Practitioner und Scrum Fundamentals Certified. Leidenschaftlich engagiert beim Aufbau skalierbarer Lösungen, der Verbesserung der Systemzuverlässigkeit und der Umsetzung agiler Projekte.</w:t>
      </w:r>
    </w:p>
    <w:p w14:paraId="03DA2D4B" w14:textId="77777777" w:rsidR="00655F29" w:rsidRDefault="00000000">
      <w:pPr>
        <w:pStyle w:val="Heading2"/>
      </w:pPr>
      <w:r>
        <w:t>Fähigkeiten</w:t>
      </w:r>
    </w:p>
    <w:p w14:paraId="64084CA5" w14:textId="77777777" w:rsidR="00655F29" w:rsidRDefault="00000000">
      <w:r>
        <w:t>- DevOps Praktiken | CI/CD Pipelines | Automatisierungsskripte</w:t>
      </w:r>
      <w:r>
        <w:br/>
        <w:t>- AWS Cloud Grundlagen | Cloud-Computing-Konzepte</w:t>
      </w:r>
      <w:r>
        <w:br/>
        <w:t>- Python-Entwicklung | JavaScript &amp; TypeScript | Full-Stack-Webentwicklung</w:t>
      </w:r>
      <w:r>
        <w:br/>
        <w:t>- Git &amp; GitHub | Web-Technologien (HTML, CSS)</w:t>
      </w:r>
      <w:r>
        <w:br/>
        <w:t>- Infrastrukturüberwachung | Agile und Scrum-Methoden</w:t>
      </w:r>
      <w:r>
        <w:br/>
        <w:t>- LaTeX-Dokumentation | Problemlösung &amp; Debugging</w:t>
      </w:r>
    </w:p>
    <w:p w14:paraId="2D7141D5" w14:textId="77777777" w:rsidR="00655F29" w:rsidRDefault="00000000">
      <w:pPr>
        <w:pStyle w:val="Heading2"/>
      </w:pPr>
      <w:r>
        <w:t>DevOps- und Automatisierungsprojekte</w:t>
      </w:r>
    </w:p>
    <w:p w14:paraId="6CF74225" w14:textId="77777777" w:rsidR="00655F29" w:rsidRDefault="00000000">
      <w:r>
        <w:t>Entwicklung technischer Projekte mit Schwerpunkt auf CI/CD, Automatisierung, Full-Stack-Entwicklung und professioneller Dokumentation.</w:t>
      </w:r>
    </w:p>
    <w:p w14:paraId="64B1875D" w14:textId="77777777" w:rsidR="00655F29" w:rsidRDefault="00000000">
      <w:pPr>
        <w:pStyle w:val="Heading3"/>
      </w:pPr>
      <w:r>
        <w:t>Hauptprojekte</w:t>
      </w:r>
    </w:p>
    <w:p w14:paraId="09A2F9CB" w14:textId="77777777" w:rsidR="00655F29" w:rsidRDefault="00000000">
      <w:r>
        <w:t>• CI/CD Pipeline Monitor (TypeScript)</w:t>
      </w:r>
      <w:r>
        <w:br/>
        <w:t xml:space="preserve">    Full-Stack-Anwendung zur Überwachung von CI/CD-Pipelines in Echtzeit. [GitHub](https://github.com/saadhasan07/CICD_Pipeline_Monitor)</w:t>
      </w:r>
    </w:p>
    <w:p w14:paraId="4C558FA7" w14:textId="77777777" w:rsidR="00655F29" w:rsidRDefault="00000000">
      <w:r>
        <w:t>• Total Battle Scanner (Python)</w:t>
      </w:r>
      <w:r>
        <w:br/>
        <w:t xml:space="preserve">    Automatisierungstool zur Erkennung von Spielressourcen mit Filteroptionen. [GitHub](https://github.com/saadhasan07/total-battle-scanner)</w:t>
      </w:r>
    </w:p>
    <w:p w14:paraId="0974C845" w14:textId="77777777" w:rsidR="00655F29" w:rsidRDefault="00000000">
      <w:r>
        <w:t>• Gaming Profile App (JavaScript)</w:t>
      </w:r>
      <w:r>
        <w:br/>
        <w:t xml:space="preserve">    Responsive Webanwendung zur Verwaltung und Präsentation von Spielerprofilen. [GitHub](https://github.com/saadhasan07/Gaming-Profile-App)</w:t>
      </w:r>
    </w:p>
    <w:p w14:paraId="6033C74C" w14:textId="77777777" w:rsidR="00655F29" w:rsidRDefault="00000000">
      <w:r>
        <w:t>• Resume and Portfolio (LaTeX)</w:t>
      </w:r>
      <w:r>
        <w:br/>
        <w:t xml:space="preserve">    Professionelles CV- und Portfolio-Template. [GitHub](https://github.com/saadhasan07/Resume-and-Porfolio)</w:t>
      </w:r>
    </w:p>
    <w:p w14:paraId="3D718C58" w14:textId="77777777" w:rsidR="00655F29" w:rsidRDefault="00000000">
      <w:pPr>
        <w:pStyle w:val="Heading2"/>
      </w:pPr>
      <w:r>
        <w:t>Ausbildung</w:t>
      </w:r>
    </w:p>
    <w:p w14:paraId="4821EEB9" w14:textId="77777777" w:rsidR="00655F29" w:rsidRDefault="00000000">
      <w:r>
        <w:t>Bachelor of Commerce (B.Com), Note 1,7</w:t>
      </w:r>
      <w:r>
        <w:br/>
        <w:t>Dhadabhoy Universität, Karatschi (Pakistan)</w:t>
      </w:r>
      <w:r>
        <w:br/>
      </w:r>
      <w:r>
        <w:lastRenderedPageBreak/>
        <w:t>März 2012 – Juli 2014</w:t>
      </w:r>
      <w:r>
        <w:br/>
        <w:t>Schwerpunkte: Management und Logistik</w:t>
      </w:r>
    </w:p>
    <w:p w14:paraId="58D0187B" w14:textId="77777777" w:rsidR="00655F29" w:rsidRDefault="00000000">
      <w:pPr>
        <w:pStyle w:val="Heading2"/>
      </w:pPr>
      <w:r>
        <w:t>Zertifikate</w:t>
      </w:r>
    </w:p>
    <w:p w14:paraId="42480864" w14:textId="77777777" w:rsidR="00655F29" w:rsidRDefault="00000000">
      <w:r>
        <w:t>- AWS Certified Cloud Practitioner (Bestanden)</w:t>
      </w:r>
      <w:r>
        <w:br/>
        <w:t>- Scrum Fundamentals Certified (SFC) (Bestanden)</w:t>
      </w:r>
      <w:r>
        <w:br/>
        <w:t>- Techstarter GmbH – DevOps- und Cloud-Computing-Training</w:t>
      </w:r>
    </w:p>
    <w:p w14:paraId="6076B8C5" w14:textId="77777777" w:rsidR="00655F29" w:rsidRDefault="00000000">
      <w:pPr>
        <w:pStyle w:val="Heading2"/>
      </w:pPr>
      <w:r>
        <w:t>Sprachen</w:t>
      </w:r>
    </w:p>
    <w:p w14:paraId="459B529B" w14:textId="77777777" w:rsidR="00655F29" w:rsidRDefault="00000000">
      <w:r>
        <w:t>- Englisch (Fließend)</w:t>
      </w:r>
      <w:r>
        <w:br/>
        <w:t>- Urdu (Muttersprache)</w:t>
      </w:r>
      <w:r>
        <w:br/>
        <w:t>- Deutsch (B1 Zertifiziert, Mittelstufe)</w:t>
      </w:r>
    </w:p>
    <w:sectPr w:rsidR="00655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699619">
    <w:abstractNumId w:val="8"/>
  </w:num>
  <w:num w:numId="2" w16cid:durableId="370886137">
    <w:abstractNumId w:val="6"/>
  </w:num>
  <w:num w:numId="3" w16cid:durableId="1851141848">
    <w:abstractNumId w:val="5"/>
  </w:num>
  <w:num w:numId="4" w16cid:durableId="1065372725">
    <w:abstractNumId w:val="4"/>
  </w:num>
  <w:num w:numId="5" w16cid:durableId="78412883">
    <w:abstractNumId w:val="7"/>
  </w:num>
  <w:num w:numId="6" w16cid:durableId="229966163">
    <w:abstractNumId w:val="3"/>
  </w:num>
  <w:num w:numId="7" w16cid:durableId="480124852">
    <w:abstractNumId w:val="2"/>
  </w:num>
  <w:num w:numId="8" w16cid:durableId="896209459">
    <w:abstractNumId w:val="1"/>
  </w:num>
  <w:num w:numId="9" w16cid:durableId="105627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C31"/>
    <w:rsid w:val="00326F90"/>
    <w:rsid w:val="00655F29"/>
    <w:rsid w:val="00AA1D8D"/>
    <w:rsid w:val="00B47730"/>
    <w:rsid w:val="00B967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C4A3D"/>
  <w14:defaultImageDpi w14:val="300"/>
  <w15:docId w15:val="{36E02649-C601-46CF-86D1-1B84D488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Saad Hasan</cp:lastModifiedBy>
  <cp:revision>2</cp:revision>
  <dcterms:created xsi:type="dcterms:W3CDTF">2025-05-31T18:29:00Z</dcterms:created>
  <dcterms:modified xsi:type="dcterms:W3CDTF">2025-05-31T18:29:00Z</dcterms:modified>
  <cp:category/>
</cp:coreProperties>
</file>