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Saad Hasan</w:t>
      </w:r>
    </w:p>
    <w:p>
      <w:r>
        <w:t>Oststraße 17, 09212 Limbach-Oberfrohna, Germany</w:t>
      </w:r>
    </w:p>
    <w:p>
      <w:r>
        <w:t>Email: saadhasan077@gmail.com | Phone: +49 1575 6692684</w:t>
      </w:r>
    </w:p>
    <w:p>
      <w:r>
        <w:t>GitHub: github.com/saadhasan07 | XING: Available upon request</w:t>
      </w:r>
    </w:p>
    <w:p>
      <w:pPr>
        <w:pStyle w:val="Heading2"/>
      </w:pPr>
      <w:r>
        <w:t>About Me</w:t>
      </w:r>
    </w:p>
    <w:p>
      <w:r>
        <w:t>Motivated DevOps and Cloud Computing professional with a strong foundation in CI/CD pipelines, automation scripting, and infrastructure monitoring. Certified AWS Cloud Practitioner and Scrum Fundamentals Certified. Passionate about building scalable solutions, enhancing system reliability, and driving agile project execution.</w:t>
      </w:r>
    </w:p>
    <w:p>
      <w:pPr>
        <w:pStyle w:val="Heading2"/>
      </w:pPr>
      <w:r>
        <w:t>Skills</w:t>
      </w:r>
    </w:p>
    <w:p>
      <w:r>
        <w:t>- DevOps Practices | CI/CD Pipelines | Automation Scripting</w:t>
        <w:br/>
        <w:t>- AWS Cloud Fundamentals | Cloud Computing Concepts</w:t>
        <w:br/>
        <w:t>- Python Development | JavaScript &amp; TypeScript | Full-Stack Web Development</w:t>
        <w:br/>
        <w:t>- Git &amp; GitHub | Web Technologies (HTML, CSS)</w:t>
        <w:br/>
        <w:t>- Infrastructure Monitoring Concepts | Agile and Scrum Methodologies</w:t>
        <w:br/>
        <w:t>- LaTeX Documentation | Problem Solving &amp; Debugging</w:t>
      </w:r>
    </w:p>
    <w:p>
      <w:pPr>
        <w:pStyle w:val="Heading2"/>
      </w:pPr>
      <w:r>
        <w:t>DevOps and Automation Projects</w:t>
      </w:r>
    </w:p>
    <w:p>
      <w:r>
        <w:t>Designed and developed technical projects demonstrating expertise in CI/CD, automation scripting, full-stack development, and professional documentation.</w:t>
      </w:r>
    </w:p>
    <w:p>
      <w:pPr>
        <w:pStyle w:val="Heading3"/>
      </w:pPr>
      <w:r>
        <w:t>Key Projects</w:t>
      </w:r>
    </w:p>
    <w:p>
      <w:r>
        <w:t>• CI/CD Pipeline Monitor (TypeScript)</w:t>
        <w:br/>
        <w:t xml:space="preserve">    Full-stack app to monitor CI/CD pipeline builds and deployments in real time. [GitHub](https://github.com/saadhasan07/CICD_Pipeline_Monitor)</w:t>
      </w:r>
    </w:p>
    <w:p>
      <w:r>
        <w:t>• Total Battle Scanner (Python)</w:t>
        <w:br/>
        <w:t xml:space="preserve">    Automation tool to scan in-game resources with customizable filters and thresholds. [GitHub](https://github.com/saadhasan07/total-battle-scanner)</w:t>
      </w:r>
    </w:p>
    <w:p>
      <w:r>
        <w:t>• Gaming Profile App (JavaScript)</w:t>
        <w:br/>
        <w:t xml:space="preserve">    Responsive web app for managing and showcasing dynamic gaming profiles. [GitHub](https://github.com/saadhasan07/Gaming-Profile-App)</w:t>
      </w:r>
    </w:p>
    <w:p>
      <w:r>
        <w:t>• Resume and Portfolio (LaTeX)</w:t>
        <w:br/>
        <w:t xml:space="preserve">    Professional CV and portfolio template optimized for technical job applications. [GitHub](https://github.com/saadhasan07/Resume-and-Porfolio)</w:t>
      </w:r>
    </w:p>
    <w:p>
      <w:pPr>
        <w:pStyle w:val="Heading2"/>
      </w:pPr>
      <w:r>
        <w:t>Education</w:t>
      </w:r>
    </w:p>
    <w:p>
      <w:r>
        <w:t>Bachelor of Commerce (B.Com), GPA 1.7</w:t>
        <w:br/>
        <w:t>Dhadabhoy University, Karachi (Pakistan)</w:t>
        <w:br/>
        <w:t>March 2012 – July 2014</w:t>
        <w:br/>
        <w:t>Specialization: Management and Economics, Logistics</w:t>
      </w:r>
    </w:p>
    <w:p>
      <w:pPr>
        <w:pStyle w:val="Heading2"/>
      </w:pPr>
      <w:r>
        <w:t>Certifications</w:t>
      </w:r>
    </w:p>
    <w:p>
      <w:r>
        <w:t>- AWS Certified Cloud Practitioner (Passed)</w:t>
        <w:br/>
        <w:t>- Scrum Fundamentals Certified (SFC) (Passed)</w:t>
        <w:br/>
        <w:t>- Techstarter GmbH – DevOps and Cloud Computing Training</w:t>
      </w:r>
    </w:p>
    <w:p>
      <w:pPr>
        <w:pStyle w:val="Heading2"/>
      </w:pPr>
      <w:r>
        <w:t>Languages</w:t>
      </w:r>
    </w:p>
    <w:p>
      <w:r>
        <w:t>- English (Fluent)</w:t>
        <w:br/>
        <w:t>- Urdu (Native)</w:t>
        <w:br/>
        <w:t>- German (B1 Certified, Intermediate)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